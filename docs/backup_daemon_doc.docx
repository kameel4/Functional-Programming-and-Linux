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49D2" w14:textId="70F74E10" w:rsidR="00897876" w:rsidRPr="00897876" w:rsidRDefault="00897876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897876">
        <w:rPr>
          <w:rFonts w:ascii="Times New Roman" w:hAnsi="Times New Roman" w:cs="Times New Roman"/>
          <w:color w:val="auto"/>
          <w:lang w:val="ru-RU"/>
        </w:rPr>
        <w:t>Документация: Демон резервного копирования</w:t>
      </w:r>
    </w:p>
    <w:p w14:paraId="17CDCFF3" w14:textId="1F38F518" w:rsidR="007007D1" w:rsidRPr="00897876" w:rsidRDefault="00897876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897876">
        <w:rPr>
          <w:rFonts w:ascii="Times New Roman" w:hAnsi="Times New Roman" w:cs="Times New Roman"/>
          <w:color w:val="auto"/>
          <w:lang w:val="ru-RU"/>
        </w:rPr>
        <w:t>Назначение</w:t>
      </w:r>
    </w:p>
    <w:p w14:paraId="4DAF5DDD" w14:textId="77777777" w:rsidR="007007D1" w:rsidRPr="00897876" w:rsidRDefault="00897876">
      <w:pPr>
        <w:rPr>
          <w:rFonts w:ascii="Times New Roman" w:hAnsi="Times New Roman" w:cs="Times New Roman"/>
          <w:lang w:val="ru-RU"/>
        </w:rPr>
      </w:pPr>
      <w:r w:rsidRPr="00897876">
        <w:rPr>
          <w:rFonts w:ascii="Times New Roman" w:hAnsi="Times New Roman" w:cs="Times New Roman"/>
          <w:lang w:val="ru-RU"/>
        </w:rPr>
        <w:t xml:space="preserve">Демон предназначен для автоматического резервного копирования файлов из одного каталога в другой с заданным периодом времени. Работает в фоновом режиме под управлением </w:t>
      </w:r>
      <w:proofErr w:type="spellStart"/>
      <w:r w:rsidRPr="00897876">
        <w:rPr>
          <w:rFonts w:ascii="Times New Roman" w:hAnsi="Times New Roman" w:cs="Times New Roman"/>
        </w:rPr>
        <w:t>systemd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и не требует </w:t>
      </w:r>
      <w:r w:rsidRPr="00897876">
        <w:rPr>
          <w:rFonts w:ascii="Times New Roman" w:hAnsi="Times New Roman" w:cs="Times New Roman"/>
          <w:lang w:val="ru-RU"/>
        </w:rPr>
        <w:t>ручного запуска при загрузке ОС.</w:t>
      </w:r>
    </w:p>
    <w:p w14:paraId="5BB0D727" w14:textId="77777777" w:rsidR="007007D1" w:rsidRPr="00897876" w:rsidRDefault="00897876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897876">
        <w:rPr>
          <w:rFonts w:ascii="Times New Roman" w:hAnsi="Times New Roman" w:cs="Times New Roman"/>
          <w:color w:val="auto"/>
          <w:lang w:val="ru-RU"/>
        </w:rPr>
        <w:t>Файлы проекта</w:t>
      </w:r>
    </w:p>
    <w:p w14:paraId="2A3AD447" w14:textId="77777777" w:rsidR="007007D1" w:rsidRPr="00897876" w:rsidRDefault="00897876">
      <w:pPr>
        <w:rPr>
          <w:rFonts w:ascii="Times New Roman" w:hAnsi="Times New Roman" w:cs="Times New Roman"/>
          <w:lang w:val="ru-RU"/>
        </w:rPr>
      </w:pPr>
      <w:r w:rsidRPr="00897876">
        <w:rPr>
          <w:rFonts w:ascii="Times New Roman" w:hAnsi="Times New Roman" w:cs="Times New Roman"/>
          <w:lang w:val="ru-RU"/>
        </w:rPr>
        <w:t>- /</w:t>
      </w:r>
      <w:proofErr w:type="spellStart"/>
      <w:r w:rsidRPr="00897876">
        <w:rPr>
          <w:rFonts w:ascii="Times New Roman" w:hAnsi="Times New Roman" w:cs="Times New Roman"/>
        </w:rPr>
        <w:t>usr</w:t>
      </w:r>
      <w:proofErr w:type="spellEnd"/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local</w:t>
      </w:r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bin</w:t>
      </w:r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t>.</w:t>
      </w:r>
      <w:proofErr w:type="spellStart"/>
      <w:r w:rsidRPr="00897876">
        <w:rPr>
          <w:rFonts w:ascii="Times New Roman" w:hAnsi="Times New Roman" w:cs="Times New Roman"/>
        </w:rPr>
        <w:t>py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— основной скрипт демона.</w:t>
      </w:r>
      <w:r w:rsidRPr="00897876">
        <w:rPr>
          <w:rFonts w:ascii="Times New Roman" w:hAnsi="Times New Roman" w:cs="Times New Roman"/>
          <w:lang w:val="ru-RU"/>
        </w:rPr>
        <w:br/>
        <w:t>- /</w:t>
      </w:r>
      <w:proofErr w:type="spellStart"/>
      <w:r w:rsidRPr="00897876">
        <w:rPr>
          <w:rFonts w:ascii="Times New Roman" w:hAnsi="Times New Roman" w:cs="Times New Roman"/>
        </w:rPr>
        <w:t>etc</w:t>
      </w:r>
      <w:proofErr w:type="spellEnd"/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.</w:t>
      </w:r>
      <w:r w:rsidRPr="00897876">
        <w:rPr>
          <w:rFonts w:ascii="Times New Roman" w:hAnsi="Times New Roman" w:cs="Times New Roman"/>
        </w:rPr>
        <w:t>conf</w:t>
      </w:r>
      <w:r w:rsidRPr="00897876">
        <w:rPr>
          <w:rFonts w:ascii="Times New Roman" w:hAnsi="Times New Roman" w:cs="Times New Roman"/>
          <w:lang w:val="ru-RU"/>
        </w:rPr>
        <w:t xml:space="preserve"> — конфигурационный файл.</w:t>
      </w:r>
      <w:r w:rsidRPr="00897876">
        <w:rPr>
          <w:rFonts w:ascii="Times New Roman" w:hAnsi="Times New Roman" w:cs="Times New Roman"/>
          <w:lang w:val="ru-RU"/>
        </w:rPr>
        <w:br/>
        <w:t>- /</w:t>
      </w:r>
      <w:proofErr w:type="spellStart"/>
      <w:r w:rsidRPr="00897876">
        <w:rPr>
          <w:rFonts w:ascii="Times New Roman" w:hAnsi="Times New Roman" w:cs="Times New Roman"/>
        </w:rPr>
        <w:t>etc</w:t>
      </w:r>
      <w:proofErr w:type="spellEnd"/>
      <w:r w:rsidRPr="00897876">
        <w:rPr>
          <w:rFonts w:ascii="Times New Roman" w:hAnsi="Times New Roman" w:cs="Times New Roman"/>
          <w:lang w:val="ru-RU"/>
        </w:rPr>
        <w:t>/</w:t>
      </w:r>
      <w:proofErr w:type="spellStart"/>
      <w:r w:rsidRPr="00897876">
        <w:rPr>
          <w:rFonts w:ascii="Times New Roman" w:hAnsi="Times New Roman" w:cs="Times New Roman"/>
        </w:rPr>
        <w:t>systemd</w:t>
      </w:r>
      <w:proofErr w:type="spellEnd"/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system</w:t>
      </w:r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t>.</w:t>
      </w:r>
      <w:r w:rsidRPr="00897876">
        <w:rPr>
          <w:rFonts w:ascii="Times New Roman" w:hAnsi="Times New Roman" w:cs="Times New Roman"/>
        </w:rPr>
        <w:t>service</w:t>
      </w:r>
      <w:r w:rsidRPr="00897876">
        <w:rPr>
          <w:rFonts w:ascii="Times New Roman" w:hAnsi="Times New Roman" w:cs="Times New Roman"/>
          <w:lang w:val="ru-RU"/>
        </w:rPr>
        <w:t xml:space="preserve"> — </w:t>
      </w:r>
      <w:r w:rsidRPr="00897876">
        <w:rPr>
          <w:rFonts w:ascii="Times New Roman" w:hAnsi="Times New Roman" w:cs="Times New Roman"/>
        </w:rPr>
        <w:t>unit</w:t>
      </w:r>
      <w:r w:rsidRPr="00897876">
        <w:rPr>
          <w:rFonts w:ascii="Times New Roman" w:hAnsi="Times New Roman" w:cs="Times New Roman"/>
          <w:lang w:val="ru-RU"/>
        </w:rPr>
        <w:t xml:space="preserve">-файл службы </w:t>
      </w:r>
      <w:proofErr w:type="spellStart"/>
      <w:r w:rsidRPr="00897876">
        <w:rPr>
          <w:rFonts w:ascii="Times New Roman" w:hAnsi="Times New Roman" w:cs="Times New Roman"/>
        </w:rPr>
        <w:t>systemd</w:t>
      </w:r>
      <w:proofErr w:type="spellEnd"/>
      <w:r w:rsidRPr="00897876">
        <w:rPr>
          <w:rFonts w:ascii="Times New Roman" w:hAnsi="Times New Roman" w:cs="Times New Roman"/>
          <w:lang w:val="ru-RU"/>
        </w:rPr>
        <w:t>.</w:t>
      </w:r>
      <w:r w:rsidRPr="00897876">
        <w:rPr>
          <w:rFonts w:ascii="Times New Roman" w:hAnsi="Times New Roman" w:cs="Times New Roman"/>
          <w:lang w:val="ru-RU"/>
        </w:rPr>
        <w:br/>
        <w:t>- /</w:t>
      </w:r>
      <w:proofErr w:type="spellStart"/>
      <w:r w:rsidRPr="00897876">
        <w:rPr>
          <w:rFonts w:ascii="Times New Roman" w:hAnsi="Times New Roman" w:cs="Times New Roman"/>
        </w:rPr>
        <w:t>usr</w:t>
      </w:r>
      <w:proofErr w:type="spellEnd"/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local</w:t>
      </w:r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bin</w:t>
      </w:r>
      <w:r w:rsidRPr="00897876">
        <w:rPr>
          <w:rFonts w:ascii="Times New Roman" w:hAnsi="Times New Roman" w:cs="Times New Roman"/>
          <w:lang w:val="ru-RU"/>
        </w:rPr>
        <w:t>/</w:t>
      </w:r>
      <w:proofErr w:type="spellStart"/>
      <w:r w:rsidRPr="00897876">
        <w:rPr>
          <w:rFonts w:ascii="Times New Roman" w:hAnsi="Times New Roman" w:cs="Times New Roman"/>
        </w:rPr>
        <w:t>backupctl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— утил</w:t>
      </w:r>
      <w:r w:rsidRPr="00897876">
        <w:rPr>
          <w:rFonts w:ascii="Times New Roman" w:hAnsi="Times New Roman" w:cs="Times New Roman"/>
          <w:lang w:val="ru-RU"/>
        </w:rPr>
        <w:t>ита для управления демоном.</w:t>
      </w:r>
      <w:r w:rsidRPr="00897876">
        <w:rPr>
          <w:rFonts w:ascii="Times New Roman" w:hAnsi="Times New Roman" w:cs="Times New Roman"/>
          <w:lang w:val="ru-RU"/>
        </w:rPr>
        <w:br/>
        <w:t xml:space="preserve">- </w:t>
      </w:r>
      <w:proofErr w:type="spellStart"/>
      <w:r w:rsidRPr="00897876">
        <w:rPr>
          <w:rFonts w:ascii="Times New Roman" w:hAnsi="Times New Roman" w:cs="Times New Roman"/>
          <w:lang w:val="ru-RU"/>
        </w:rPr>
        <w:t>Логи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: доступны через </w:t>
      </w:r>
      <w:proofErr w:type="spellStart"/>
      <w:r w:rsidRPr="00897876">
        <w:rPr>
          <w:rFonts w:ascii="Times New Roman" w:hAnsi="Times New Roman" w:cs="Times New Roman"/>
        </w:rPr>
        <w:t>journalctl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или (опционально) в /</w:t>
      </w:r>
      <w:r w:rsidRPr="00897876">
        <w:rPr>
          <w:rFonts w:ascii="Times New Roman" w:hAnsi="Times New Roman" w:cs="Times New Roman"/>
        </w:rPr>
        <w:t>var</w:t>
      </w:r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log</w:t>
      </w:r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t>.</w:t>
      </w:r>
      <w:r w:rsidRPr="00897876">
        <w:rPr>
          <w:rFonts w:ascii="Times New Roman" w:hAnsi="Times New Roman" w:cs="Times New Roman"/>
        </w:rPr>
        <w:t>log</w:t>
      </w:r>
      <w:r w:rsidRPr="00897876">
        <w:rPr>
          <w:rFonts w:ascii="Times New Roman" w:hAnsi="Times New Roman" w:cs="Times New Roman"/>
          <w:lang w:val="ru-RU"/>
        </w:rPr>
        <w:t>.</w:t>
      </w:r>
    </w:p>
    <w:p w14:paraId="2DEE6ADB" w14:textId="77777777" w:rsidR="007007D1" w:rsidRPr="00897876" w:rsidRDefault="00897876">
      <w:pPr>
        <w:pStyle w:val="1"/>
        <w:rPr>
          <w:rFonts w:ascii="Times New Roman" w:hAnsi="Times New Roman" w:cs="Times New Roman"/>
          <w:color w:val="auto"/>
        </w:rPr>
      </w:pPr>
      <w:proofErr w:type="spellStart"/>
      <w:r w:rsidRPr="00897876">
        <w:rPr>
          <w:rFonts w:ascii="Times New Roman" w:hAnsi="Times New Roman" w:cs="Times New Roman"/>
          <w:color w:val="auto"/>
        </w:rPr>
        <w:t>Конфигурация</w:t>
      </w:r>
      <w:proofErr w:type="spellEnd"/>
    </w:p>
    <w:p w14:paraId="2E861CD7" w14:textId="77777777" w:rsidR="007007D1" w:rsidRPr="00897876" w:rsidRDefault="00897876">
      <w:pPr>
        <w:rPr>
          <w:rFonts w:ascii="Times New Roman" w:hAnsi="Times New Roman" w:cs="Times New Roman"/>
        </w:rPr>
      </w:pPr>
      <w:r w:rsidRPr="00897876">
        <w:rPr>
          <w:rFonts w:ascii="Times New Roman" w:hAnsi="Times New Roman" w:cs="Times New Roman"/>
        </w:rPr>
        <w:t>Файл: /etc/backup.conf</w:t>
      </w:r>
    </w:p>
    <w:p w14:paraId="6A0D304E" w14:textId="77777777" w:rsidR="007007D1" w:rsidRPr="00897876" w:rsidRDefault="00897876">
      <w:pPr>
        <w:pStyle w:val="27"/>
        <w:rPr>
          <w:rFonts w:ascii="Times New Roman" w:hAnsi="Times New Roman" w:cs="Times New Roman"/>
        </w:rPr>
      </w:pPr>
      <w:r w:rsidRPr="00897876">
        <w:rPr>
          <w:rFonts w:ascii="Times New Roman" w:hAnsi="Times New Roman" w:cs="Times New Roman"/>
        </w:rPr>
        <w:t>[settings]</w:t>
      </w:r>
      <w:r w:rsidRPr="00897876">
        <w:rPr>
          <w:rFonts w:ascii="Times New Roman" w:hAnsi="Times New Roman" w:cs="Times New Roman"/>
        </w:rPr>
        <w:br/>
        <w:t>source = /home/user/source</w:t>
      </w:r>
      <w:r w:rsidRPr="00897876">
        <w:rPr>
          <w:rFonts w:ascii="Times New Roman" w:hAnsi="Times New Roman" w:cs="Times New Roman"/>
        </w:rPr>
        <w:br/>
        <w:t>backup = /home/user/backup</w:t>
      </w:r>
      <w:r w:rsidRPr="00897876">
        <w:rPr>
          <w:rFonts w:ascii="Times New Roman" w:hAnsi="Times New Roman" w:cs="Times New Roman"/>
        </w:rPr>
        <w:br/>
        <w:t>interval = 60</w:t>
      </w:r>
    </w:p>
    <w:p w14:paraId="17031620" w14:textId="77777777" w:rsidR="007007D1" w:rsidRPr="00897876" w:rsidRDefault="00897876">
      <w:pPr>
        <w:rPr>
          <w:rFonts w:ascii="Times New Roman" w:hAnsi="Times New Roman" w:cs="Times New Roman"/>
          <w:lang w:val="ru-RU"/>
        </w:rPr>
      </w:pPr>
      <w:r w:rsidRPr="00897876">
        <w:rPr>
          <w:rFonts w:ascii="Times New Roman" w:hAnsi="Times New Roman" w:cs="Times New Roman"/>
          <w:lang w:val="ru-RU"/>
        </w:rPr>
        <w:t>Параметры:</w:t>
      </w:r>
      <w:r w:rsidRPr="00897876">
        <w:rPr>
          <w:rFonts w:ascii="Times New Roman" w:hAnsi="Times New Roman" w:cs="Times New Roman"/>
          <w:lang w:val="ru-RU"/>
        </w:rPr>
        <w:br/>
        <w:t xml:space="preserve">- </w:t>
      </w:r>
      <w:r w:rsidRPr="00897876">
        <w:rPr>
          <w:rFonts w:ascii="Times New Roman" w:hAnsi="Times New Roman" w:cs="Times New Roman"/>
        </w:rPr>
        <w:t>source</w:t>
      </w:r>
      <w:r w:rsidRPr="00897876">
        <w:rPr>
          <w:rFonts w:ascii="Times New Roman" w:hAnsi="Times New Roman" w:cs="Times New Roman"/>
          <w:lang w:val="ru-RU"/>
        </w:rPr>
        <w:t xml:space="preserve"> — каталог, </w:t>
      </w:r>
      <w:r w:rsidRPr="00897876">
        <w:rPr>
          <w:rFonts w:ascii="Times New Roman" w:hAnsi="Times New Roman" w:cs="Times New Roman"/>
          <w:lang w:val="ru-RU"/>
        </w:rPr>
        <w:t>откуда копируются файлы.</w:t>
      </w:r>
      <w:r w:rsidRPr="00897876">
        <w:rPr>
          <w:rFonts w:ascii="Times New Roman" w:hAnsi="Times New Roman" w:cs="Times New Roman"/>
          <w:lang w:val="ru-RU"/>
        </w:rPr>
        <w:br/>
        <w:t xml:space="preserve">-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 xml:space="preserve"> — каталог для сохранения резервных копий.</w:t>
      </w:r>
      <w:r w:rsidRPr="00897876">
        <w:rPr>
          <w:rFonts w:ascii="Times New Roman" w:hAnsi="Times New Roman" w:cs="Times New Roman"/>
          <w:lang w:val="ru-RU"/>
        </w:rPr>
        <w:br/>
        <w:t xml:space="preserve">- </w:t>
      </w:r>
      <w:r w:rsidRPr="00897876">
        <w:rPr>
          <w:rFonts w:ascii="Times New Roman" w:hAnsi="Times New Roman" w:cs="Times New Roman"/>
        </w:rPr>
        <w:t>interval</w:t>
      </w:r>
      <w:r w:rsidRPr="00897876">
        <w:rPr>
          <w:rFonts w:ascii="Times New Roman" w:hAnsi="Times New Roman" w:cs="Times New Roman"/>
          <w:lang w:val="ru-RU"/>
        </w:rPr>
        <w:t xml:space="preserve"> — интервал между копированиями в секундах.</w:t>
      </w:r>
      <w:r w:rsidRPr="00897876">
        <w:rPr>
          <w:rFonts w:ascii="Times New Roman" w:hAnsi="Times New Roman" w:cs="Times New Roman"/>
          <w:lang w:val="ru-RU"/>
        </w:rPr>
        <w:br/>
      </w:r>
      <w:r w:rsidRPr="00897876">
        <w:rPr>
          <w:rFonts w:ascii="Times New Roman" w:hAnsi="Times New Roman" w:cs="Times New Roman"/>
          <w:lang w:val="ru-RU"/>
        </w:rPr>
        <w:br/>
        <w:t>После изменения конфигурации нужно перезапустить сервис: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sudo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876">
        <w:rPr>
          <w:rFonts w:ascii="Times New Roman" w:hAnsi="Times New Roman" w:cs="Times New Roman"/>
        </w:rPr>
        <w:t>systemctl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restart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</w:p>
    <w:p w14:paraId="6C7491C7" w14:textId="77777777" w:rsidR="007007D1" w:rsidRPr="00897876" w:rsidRDefault="00897876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897876">
        <w:rPr>
          <w:rFonts w:ascii="Times New Roman" w:hAnsi="Times New Roman" w:cs="Times New Roman"/>
          <w:color w:val="auto"/>
          <w:lang w:val="ru-RU"/>
        </w:rPr>
        <w:t xml:space="preserve">Управление демоном через </w:t>
      </w:r>
      <w:proofErr w:type="spellStart"/>
      <w:r w:rsidRPr="00897876">
        <w:rPr>
          <w:rFonts w:ascii="Times New Roman" w:hAnsi="Times New Roman" w:cs="Times New Roman"/>
          <w:color w:val="auto"/>
        </w:rPr>
        <w:t>system</w:t>
      </w:r>
      <w:r w:rsidRPr="00897876">
        <w:rPr>
          <w:rFonts w:ascii="Times New Roman" w:hAnsi="Times New Roman" w:cs="Times New Roman"/>
          <w:color w:val="auto"/>
        </w:rPr>
        <w:t>d</w:t>
      </w:r>
      <w:proofErr w:type="spellEnd"/>
    </w:p>
    <w:p w14:paraId="4F097C6C" w14:textId="77777777" w:rsidR="007007D1" w:rsidRPr="00897876" w:rsidRDefault="00897876">
      <w:pPr>
        <w:rPr>
          <w:rFonts w:ascii="Times New Roman" w:hAnsi="Times New Roman" w:cs="Times New Roman"/>
          <w:lang w:val="ru-RU"/>
        </w:rPr>
      </w:pPr>
      <w:r w:rsidRPr="00897876">
        <w:rPr>
          <w:rFonts w:ascii="Times New Roman" w:hAnsi="Times New Roman" w:cs="Times New Roman"/>
          <w:lang w:val="ru-RU"/>
        </w:rPr>
        <w:t xml:space="preserve">Запуск: </w:t>
      </w:r>
      <w:proofErr w:type="spellStart"/>
      <w:r w:rsidRPr="00897876">
        <w:rPr>
          <w:rFonts w:ascii="Times New Roman" w:hAnsi="Times New Roman" w:cs="Times New Roman"/>
        </w:rPr>
        <w:t>sudo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876">
        <w:rPr>
          <w:rFonts w:ascii="Times New Roman" w:hAnsi="Times New Roman" w:cs="Times New Roman"/>
        </w:rPr>
        <w:t>systemctl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start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br/>
        <w:t xml:space="preserve">Остановка: </w:t>
      </w:r>
      <w:proofErr w:type="spellStart"/>
      <w:r w:rsidRPr="00897876">
        <w:rPr>
          <w:rFonts w:ascii="Times New Roman" w:hAnsi="Times New Roman" w:cs="Times New Roman"/>
        </w:rPr>
        <w:t>sudo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876">
        <w:rPr>
          <w:rFonts w:ascii="Times New Roman" w:hAnsi="Times New Roman" w:cs="Times New Roman"/>
        </w:rPr>
        <w:t>systemctl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stop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br/>
        <w:t xml:space="preserve">Перезапуск: </w:t>
      </w:r>
      <w:proofErr w:type="spellStart"/>
      <w:r w:rsidRPr="00897876">
        <w:rPr>
          <w:rFonts w:ascii="Times New Roman" w:hAnsi="Times New Roman" w:cs="Times New Roman"/>
        </w:rPr>
        <w:t>sudo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876">
        <w:rPr>
          <w:rFonts w:ascii="Times New Roman" w:hAnsi="Times New Roman" w:cs="Times New Roman"/>
        </w:rPr>
        <w:t>systemctl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restart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br/>
        <w:t xml:space="preserve">Статус: </w:t>
      </w:r>
      <w:proofErr w:type="spellStart"/>
      <w:r w:rsidRPr="00897876">
        <w:rPr>
          <w:rFonts w:ascii="Times New Roman" w:hAnsi="Times New Roman" w:cs="Times New Roman"/>
        </w:rPr>
        <w:t>sudo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876">
        <w:rPr>
          <w:rFonts w:ascii="Times New Roman" w:hAnsi="Times New Roman" w:cs="Times New Roman"/>
        </w:rPr>
        <w:t>systemctl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status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br/>
        <w:t xml:space="preserve">Включить автозапуск: </w:t>
      </w:r>
      <w:proofErr w:type="spellStart"/>
      <w:r w:rsidRPr="00897876">
        <w:rPr>
          <w:rFonts w:ascii="Times New Roman" w:hAnsi="Times New Roman" w:cs="Times New Roman"/>
        </w:rPr>
        <w:t>sudo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876">
        <w:rPr>
          <w:rFonts w:ascii="Times New Roman" w:hAnsi="Times New Roman" w:cs="Times New Roman"/>
        </w:rPr>
        <w:t>systemctl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enable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br/>
        <w:t>Отключить автоза</w:t>
      </w:r>
      <w:r w:rsidRPr="00897876">
        <w:rPr>
          <w:rFonts w:ascii="Times New Roman" w:hAnsi="Times New Roman" w:cs="Times New Roman"/>
          <w:lang w:val="ru-RU"/>
        </w:rPr>
        <w:t xml:space="preserve">пуск: </w:t>
      </w:r>
      <w:proofErr w:type="spellStart"/>
      <w:r w:rsidRPr="00897876">
        <w:rPr>
          <w:rFonts w:ascii="Times New Roman" w:hAnsi="Times New Roman" w:cs="Times New Roman"/>
        </w:rPr>
        <w:t>sudo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97876">
        <w:rPr>
          <w:rFonts w:ascii="Times New Roman" w:hAnsi="Times New Roman" w:cs="Times New Roman"/>
        </w:rPr>
        <w:t>systemctl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disable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</w:p>
    <w:p w14:paraId="39F72243" w14:textId="77777777" w:rsidR="007007D1" w:rsidRPr="00897876" w:rsidRDefault="00897876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897876">
        <w:rPr>
          <w:rFonts w:ascii="Times New Roman" w:hAnsi="Times New Roman" w:cs="Times New Roman"/>
          <w:color w:val="auto"/>
          <w:lang w:val="ru-RU"/>
        </w:rPr>
        <w:lastRenderedPageBreak/>
        <w:t xml:space="preserve">Управление через утилиту </w:t>
      </w:r>
      <w:proofErr w:type="spellStart"/>
      <w:r w:rsidRPr="00897876">
        <w:rPr>
          <w:rFonts w:ascii="Times New Roman" w:hAnsi="Times New Roman" w:cs="Times New Roman"/>
          <w:color w:val="auto"/>
        </w:rPr>
        <w:t>backupctl</w:t>
      </w:r>
      <w:proofErr w:type="spellEnd"/>
    </w:p>
    <w:p w14:paraId="58EA34D0" w14:textId="7509398A" w:rsidR="007007D1" w:rsidRPr="00897876" w:rsidRDefault="00897876">
      <w:pPr>
        <w:rPr>
          <w:rFonts w:ascii="Times New Roman" w:hAnsi="Times New Roman" w:cs="Times New Roman"/>
          <w:lang w:val="ru-RU"/>
        </w:rPr>
      </w:pPr>
      <w:r w:rsidRPr="00897876">
        <w:rPr>
          <w:rFonts w:ascii="Times New Roman" w:hAnsi="Times New Roman" w:cs="Times New Roman"/>
          <w:lang w:val="ru-RU"/>
        </w:rPr>
        <w:t>Примеры команд: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backupctl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start</w:t>
      </w:r>
      <w:r w:rsidRPr="00897876">
        <w:rPr>
          <w:rFonts w:ascii="Times New Roman" w:hAnsi="Times New Roman" w:cs="Times New Roman"/>
          <w:lang w:val="ru-RU"/>
        </w:rPr>
        <w:t xml:space="preserve">          # Запустить демон</w:t>
      </w:r>
      <w:r>
        <w:rPr>
          <w:rFonts w:ascii="Times New Roman" w:hAnsi="Times New Roman" w:cs="Times New Roman"/>
          <w:lang w:val="ru-RU"/>
        </w:rPr>
        <w:t>а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backupctl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stop</w:t>
      </w:r>
      <w:r w:rsidRPr="00897876">
        <w:rPr>
          <w:rFonts w:ascii="Times New Roman" w:hAnsi="Times New Roman" w:cs="Times New Roman"/>
          <w:lang w:val="ru-RU"/>
        </w:rPr>
        <w:t xml:space="preserve">           # Остановить демон</w:t>
      </w:r>
      <w:r>
        <w:rPr>
          <w:rFonts w:ascii="Times New Roman" w:hAnsi="Times New Roman" w:cs="Times New Roman"/>
          <w:lang w:val="ru-RU"/>
        </w:rPr>
        <w:t>а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backupctl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restart</w:t>
      </w:r>
      <w:r w:rsidRPr="00897876">
        <w:rPr>
          <w:rFonts w:ascii="Times New Roman" w:hAnsi="Times New Roman" w:cs="Times New Roman"/>
          <w:lang w:val="ru-RU"/>
        </w:rPr>
        <w:t xml:space="preserve">        # Перезапустить демон</w:t>
      </w:r>
      <w:r>
        <w:rPr>
          <w:rFonts w:ascii="Times New Roman" w:hAnsi="Times New Roman" w:cs="Times New Roman"/>
          <w:lang w:val="ru-RU"/>
        </w:rPr>
        <w:t>а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backupctl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status</w:t>
      </w:r>
      <w:r w:rsidRPr="00897876">
        <w:rPr>
          <w:rFonts w:ascii="Times New Roman" w:hAnsi="Times New Roman" w:cs="Times New Roman"/>
          <w:lang w:val="ru-RU"/>
        </w:rPr>
        <w:t xml:space="preserve">         # П</w:t>
      </w:r>
      <w:r w:rsidRPr="00897876">
        <w:rPr>
          <w:rFonts w:ascii="Times New Roman" w:hAnsi="Times New Roman" w:cs="Times New Roman"/>
          <w:lang w:val="ru-RU"/>
        </w:rPr>
        <w:t>роверить статус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backupctl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set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interval</w:t>
      </w:r>
      <w:r w:rsidRPr="00897876">
        <w:rPr>
          <w:rFonts w:ascii="Times New Roman" w:hAnsi="Times New Roman" w:cs="Times New Roman"/>
          <w:lang w:val="ru-RU"/>
        </w:rPr>
        <w:t xml:space="preserve"> 120   # Изменить интервал на 120 секунд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backupctl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set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source</w:t>
      </w:r>
      <w:r w:rsidRPr="00897876">
        <w:rPr>
          <w:rFonts w:ascii="Times New Roman" w:hAnsi="Times New Roman" w:cs="Times New Roman"/>
          <w:lang w:val="ru-RU"/>
        </w:rPr>
        <w:t xml:space="preserve"> /</w:t>
      </w:r>
      <w:r w:rsidRPr="00897876">
        <w:rPr>
          <w:rFonts w:ascii="Times New Roman" w:hAnsi="Times New Roman" w:cs="Times New Roman"/>
        </w:rPr>
        <w:t>home</w:t>
      </w:r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user</w:t>
      </w:r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docs</w:t>
      </w:r>
      <w:r w:rsidRPr="00897876">
        <w:rPr>
          <w:rFonts w:ascii="Times New Roman" w:hAnsi="Times New Roman" w:cs="Times New Roman"/>
          <w:lang w:val="ru-RU"/>
        </w:rPr>
        <w:t xml:space="preserve">   # Изменить исходный каталог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backupctl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set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 xml:space="preserve"> /</w:t>
      </w:r>
      <w:proofErr w:type="spellStart"/>
      <w:r w:rsidRPr="00897876">
        <w:rPr>
          <w:rFonts w:ascii="Times New Roman" w:hAnsi="Times New Roman" w:cs="Times New Roman"/>
        </w:rPr>
        <w:t>mnt</w:t>
      </w:r>
      <w:proofErr w:type="spellEnd"/>
      <w:r w:rsidRPr="00897876">
        <w:rPr>
          <w:rFonts w:ascii="Times New Roman" w:hAnsi="Times New Roman" w:cs="Times New Roman"/>
          <w:lang w:val="ru-RU"/>
        </w:rPr>
        <w:t>/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drive</w:t>
      </w:r>
      <w:r w:rsidRPr="00897876">
        <w:rPr>
          <w:rFonts w:ascii="Times New Roman" w:hAnsi="Times New Roman" w:cs="Times New Roman"/>
          <w:lang w:val="ru-RU"/>
        </w:rPr>
        <w:t xml:space="preserve"> # Изменить каталог для резервных копий</w:t>
      </w:r>
    </w:p>
    <w:p w14:paraId="2BF8EC8D" w14:textId="77777777" w:rsidR="007007D1" w:rsidRPr="00897876" w:rsidRDefault="00897876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897876">
        <w:rPr>
          <w:rFonts w:ascii="Times New Roman" w:hAnsi="Times New Roman" w:cs="Times New Roman"/>
          <w:color w:val="auto"/>
          <w:lang w:val="ru-RU"/>
        </w:rPr>
        <w:t xml:space="preserve">Мониторинг и </w:t>
      </w:r>
      <w:proofErr w:type="spellStart"/>
      <w:r w:rsidRPr="00897876">
        <w:rPr>
          <w:rFonts w:ascii="Times New Roman" w:hAnsi="Times New Roman" w:cs="Times New Roman"/>
          <w:color w:val="auto"/>
          <w:lang w:val="ru-RU"/>
        </w:rPr>
        <w:t>логи</w:t>
      </w:r>
      <w:proofErr w:type="spellEnd"/>
    </w:p>
    <w:p w14:paraId="0797A0A9" w14:textId="124D6682" w:rsidR="007007D1" w:rsidRPr="00897876" w:rsidRDefault="00897876">
      <w:pPr>
        <w:rPr>
          <w:rFonts w:ascii="Times New Roman" w:hAnsi="Times New Roman" w:cs="Times New Roman"/>
          <w:lang w:val="ru-RU"/>
        </w:rPr>
      </w:pPr>
      <w:r w:rsidRPr="00897876">
        <w:rPr>
          <w:rFonts w:ascii="Times New Roman" w:hAnsi="Times New Roman" w:cs="Times New Roman"/>
          <w:lang w:val="ru-RU"/>
        </w:rPr>
        <w:t xml:space="preserve">Для просмотра </w:t>
      </w:r>
      <w:r w:rsidRPr="00897876">
        <w:rPr>
          <w:rFonts w:ascii="Times New Roman" w:hAnsi="Times New Roman" w:cs="Times New Roman"/>
          <w:lang w:val="ru-RU"/>
        </w:rPr>
        <w:t>логов используйте команду:</w:t>
      </w:r>
      <w:r w:rsidRPr="00897876">
        <w:rPr>
          <w:rFonts w:ascii="Times New Roman" w:hAnsi="Times New Roman" w:cs="Times New Roman"/>
          <w:lang w:val="ru-RU"/>
        </w:rPr>
        <w:br/>
      </w:r>
      <w:proofErr w:type="spellStart"/>
      <w:r w:rsidRPr="00897876">
        <w:rPr>
          <w:rFonts w:ascii="Times New Roman" w:hAnsi="Times New Roman" w:cs="Times New Roman"/>
        </w:rPr>
        <w:t>journalctl</w:t>
      </w:r>
      <w:proofErr w:type="spellEnd"/>
      <w:r w:rsidRPr="00897876">
        <w:rPr>
          <w:rFonts w:ascii="Times New Roman" w:hAnsi="Times New Roman" w:cs="Times New Roman"/>
          <w:lang w:val="ru-RU"/>
        </w:rPr>
        <w:t xml:space="preserve"> -</w:t>
      </w:r>
      <w:r w:rsidRPr="00897876">
        <w:rPr>
          <w:rFonts w:ascii="Times New Roman" w:hAnsi="Times New Roman" w:cs="Times New Roman"/>
        </w:rPr>
        <w:t>u</w:t>
      </w:r>
      <w:r w:rsidRPr="00897876">
        <w:rPr>
          <w:rFonts w:ascii="Times New Roman" w:hAnsi="Times New Roman" w:cs="Times New Roman"/>
          <w:lang w:val="ru-RU"/>
        </w:rPr>
        <w:t xml:space="preserve"> </w:t>
      </w:r>
      <w:r w:rsidRPr="00897876">
        <w:rPr>
          <w:rFonts w:ascii="Times New Roman" w:hAnsi="Times New Roman" w:cs="Times New Roman"/>
        </w:rPr>
        <w:t>backup</w:t>
      </w:r>
      <w:r w:rsidRPr="00897876">
        <w:rPr>
          <w:rFonts w:ascii="Times New Roman" w:hAnsi="Times New Roman" w:cs="Times New Roman"/>
          <w:lang w:val="ru-RU"/>
        </w:rPr>
        <w:t>_</w:t>
      </w:r>
      <w:r w:rsidRPr="00897876">
        <w:rPr>
          <w:rFonts w:ascii="Times New Roman" w:hAnsi="Times New Roman" w:cs="Times New Roman"/>
        </w:rPr>
        <w:t>daemon</w:t>
      </w:r>
      <w:r w:rsidRPr="00897876">
        <w:rPr>
          <w:rFonts w:ascii="Times New Roman" w:hAnsi="Times New Roman" w:cs="Times New Roman"/>
          <w:lang w:val="ru-RU"/>
        </w:rPr>
        <w:t>.</w:t>
      </w:r>
      <w:r w:rsidRPr="00897876">
        <w:rPr>
          <w:rFonts w:ascii="Times New Roman" w:hAnsi="Times New Roman" w:cs="Times New Roman"/>
        </w:rPr>
        <w:t>service</w:t>
      </w:r>
      <w:r w:rsidRPr="00897876">
        <w:rPr>
          <w:rFonts w:ascii="Times New Roman" w:hAnsi="Times New Roman" w:cs="Times New Roman"/>
          <w:lang w:val="ru-RU"/>
        </w:rPr>
        <w:t xml:space="preserve"> -</w:t>
      </w:r>
      <w:r w:rsidRPr="00897876">
        <w:rPr>
          <w:rFonts w:ascii="Times New Roman" w:hAnsi="Times New Roman" w:cs="Times New Roman"/>
        </w:rPr>
        <w:t>f</w:t>
      </w:r>
      <w:r w:rsidRPr="00897876">
        <w:rPr>
          <w:rFonts w:ascii="Times New Roman" w:hAnsi="Times New Roman" w:cs="Times New Roman"/>
          <w:lang w:val="ru-RU"/>
        </w:rPr>
        <w:br/>
      </w:r>
      <w:r w:rsidRPr="00897876">
        <w:rPr>
          <w:rFonts w:ascii="Times New Roman" w:hAnsi="Times New Roman" w:cs="Times New Roman"/>
          <w:lang w:val="ru-RU"/>
        </w:rPr>
        <w:br/>
      </w:r>
      <w:r w:rsidRPr="00897876">
        <w:rPr>
          <w:rFonts w:ascii="Times New Roman" w:hAnsi="Times New Roman" w:cs="Times New Roman"/>
          <w:lang w:val="ru-RU"/>
        </w:rPr>
        <w:t>-</w:t>
      </w:r>
      <w:r w:rsidRPr="00897876">
        <w:rPr>
          <w:rFonts w:ascii="Times New Roman" w:hAnsi="Times New Roman" w:cs="Times New Roman"/>
        </w:rPr>
        <w:t>f</w:t>
      </w:r>
      <w:r w:rsidRPr="00897876">
        <w:rPr>
          <w:rFonts w:ascii="Times New Roman" w:hAnsi="Times New Roman" w:cs="Times New Roman"/>
          <w:lang w:val="ru-RU"/>
        </w:rPr>
        <w:t xml:space="preserve"> означает </w:t>
      </w:r>
      <w:r w:rsidRPr="00897876">
        <w:rPr>
          <w:rFonts w:ascii="Times New Roman" w:hAnsi="Times New Roman" w:cs="Times New Roman"/>
          <w:lang w:val="ru-RU"/>
        </w:rPr>
        <w:t>следить в реальном времени</w:t>
      </w:r>
    </w:p>
    <w:p w14:paraId="5EFB3927" w14:textId="77777777" w:rsidR="007007D1" w:rsidRPr="00897876" w:rsidRDefault="00897876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897876">
        <w:rPr>
          <w:rFonts w:ascii="Times New Roman" w:hAnsi="Times New Roman" w:cs="Times New Roman"/>
          <w:color w:val="auto"/>
          <w:lang w:val="ru-RU"/>
        </w:rPr>
        <w:t>Процесс резервного копирования</w:t>
      </w:r>
    </w:p>
    <w:p w14:paraId="66CC6B20" w14:textId="77777777" w:rsidR="007007D1" w:rsidRPr="00897876" w:rsidRDefault="00897876">
      <w:pPr>
        <w:rPr>
          <w:rFonts w:ascii="Times New Roman" w:hAnsi="Times New Roman" w:cs="Times New Roman"/>
        </w:rPr>
      </w:pPr>
      <w:r w:rsidRPr="00897876">
        <w:rPr>
          <w:rFonts w:ascii="Times New Roman" w:hAnsi="Times New Roman" w:cs="Times New Roman"/>
          <w:lang w:val="ru-RU"/>
        </w:rPr>
        <w:t>1. Демон запускается автоматически при старте системы.</w:t>
      </w:r>
      <w:r w:rsidRPr="00897876">
        <w:rPr>
          <w:rFonts w:ascii="Times New Roman" w:hAnsi="Times New Roman" w:cs="Times New Roman"/>
          <w:lang w:val="ru-RU"/>
        </w:rPr>
        <w:br/>
        <w:t xml:space="preserve">2. Каждые </w:t>
      </w:r>
      <w:r w:rsidRPr="00897876">
        <w:rPr>
          <w:rFonts w:ascii="Times New Roman" w:hAnsi="Times New Roman" w:cs="Times New Roman"/>
        </w:rPr>
        <w:t>interval</w:t>
      </w:r>
      <w:r w:rsidRPr="00897876">
        <w:rPr>
          <w:rFonts w:ascii="Times New Roman" w:hAnsi="Times New Roman" w:cs="Times New Roman"/>
          <w:lang w:val="ru-RU"/>
        </w:rPr>
        <w:t xml:space="preserve"> секунд он считывает конфигурацию и копир</w:t>
      </w:r>
      <w:r w:rsidRPr="00897876">
        <w:rPr>
          <w:rFonts w:ascii="Times New Roman" w:hAnsi="Times New Roman" w:cs="Times New Roman"/>
          <w:lang w:val="ru-RU"/>
        </w:rPr>
        <w:t>ует новые или изменённые файлы.</w:t>
      </w:r>
      <w:r w:rsidRPr="00897876">
        <w:rPr>
          <w:rFonts w:ascii="Times New Roman" w:hAnsi="Times New Roman" w:cs="Times New Roman"/>
          <w:lang w:val="ru-RU"/>
        </w:rPr>
        <w:br/>
      </w:r>
      <w:r w:rsidRPr="00897876">
        <w:rPr>
          <w:rFonts w:ascii="Times New Roman" w:hAnsi="Times New Roman" w:cs="Times New Roman"/>
        </w:rPr>
        <w:t>3. В случае ошибки информация пишется в журнал (journalctl).</w:t>
      </w:r>
    </w:p>
    <w:sectPr w:rsidR="007007D1" w:rsidRPr="008978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007D1"/>
    <w:rsid w:val="008978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FCA76F"/>
  <w14:defaultImageDpi w14:val="300"/>
  <w15:docId w15:val="{E02610C1-ECFA-4AE6-B1E2-037FC76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Камиль</cp:lastModifiedBy>
  <cp:revision>2</cp:revision>
  <dcterms:created xsi:type="dcterms:W3CDTF">2025-09-30T00:31:00Z</dcterms:created>
  <dcterms:modified xsi:type="dcterms:W3CDTF">2025-09-30T00:31:00Z</dcterms:modified>
  <cp:category/>
</cp:coreProperties>
</file>